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0272" w:type="dxa"/>
        <w:jc w:val="left"/>
        <w:tblInd w:w="-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90"/>
        <w:gridCol w:w="487"/>
        <w:gridCol w:w="4895"/>
      </w:tblGrid>
      <w:tr>
        <w:trPr>
          <w:trHeight w:val="1695" w:hRule="atLeast"/>
        </w:trPr>
        <w:tc>
          <w:tcPr>
            <w:tcW w:w="4890" w:type="dxa"/>
            <w:tcBorders/>
          </w:tcPr>
          <w:p>
            <w:pPr>
              <w:pStyle w:val="Normal"/>
              <w:widowControl w:val="false"/>
              <w:spacing w:before="0" w:after="86"/>
              <w:rPr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Общество с ограниченной ответственностью «Русэлпром - Ленинградский электромашиностроительный завод»</w:t>
            </w:r>
          </w:p>
        </w:tc>
        <w:tc>
          <w:tcPr>
            <w:tcW w:w="487" w:type="dxa"/>
            <w:tcBorders/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/>
            </w:r>
          </w:p>
        </w:tc>
        <w:tc>
          <w:tcPr>
            <w:tcW w:w="4895" w:type="dxa"/>
            <w:tcBorders/>
          </w:tcPr>
          <w:p>
            <w:pPr>
              <w:pStyle w:val="Normal"/>
              <w:widowControl w:val="false"/>
              <w:snapToGrid w:val="false"/>
              <w:spacing w:before="0" w:after="143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Главному механику</w:t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Парыкину А. В.</w:t>
            </w:r>
          </w:p>
        </w:tc>
      </w:tr>
      <w:tr>
        <w:trPr>
          <w:trHeight w:val="285" w:hRule="atLeast"/>
        </w:trPr>
        <w:tc>
          <w:tcPr>
            <w:tcW w:w="4890" w:type="dxa"/>
            <w:tcBorders/>
          </w:tcPr>
          <w:p>
            <w:pPr>
              <w:pStyle w:val="5"/>
              <w:widowControl w:val="false"/>
              <w:numPr>
                <w:ilvl w:val="0"/>
                <w:numId w:val="0"/>
              </w:numPr>
              <w:snapToGrid w:val="false"/>
              <w:spacing w:before="86" w:after="0"/>
              <w:ind w:left="0" w:right="0" w:hanging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87" w:type="dxa"/>
            <w:tcBorders/>
          </w:tcPr>
          <w:p>
            <w:pPr>
              <w:pStyle w:val="Normal"/>
              <w:widowControl w:val="false"/>
              <w:snapToGrid w:val="false"/>
              <w:spacing w:before="0" w:after="2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4895" w:type="dxa"/>
            <w:tcBorders/>
          </w:tcPr>
          <w:p>
            <w:pPr>
              <w:pStyle w:val="Normal"/>
              <w:widowControl w:val="false"/>
              <w:snapToGrid w:val="false"/>
              <w:spacing w:before="0" w:after="20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</w:tr>
    </w:tbl>
    <w:p>
      <w:pPr>
        <w:pStyle w:val="Style8"/>
        <w:rPr>
          <w:sz w:val="12"/>
          <w:szCs w:val="12"/>
        </w:rPr>
      </w:pPr>
      <w:r>
        <w:rPr>
          <w:sz w:val="12"/>
          <w:szCs w:val="12"/>
        </w:rPr>
      </w:r>
    </w:p>
    <w:tbl>
      <w:tblPr>
        <w:tblW w:w="4171" w:type="dxa"/>
        <w:jc w:val="left"/>
        <w:tblInd w:w="-7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9"/>
        <w:gridCol w:w="921"/>
        <w:gridCol w:w="339"/>
        <w:gridCol w:w="106"/>
        <w:gridCol w:w="433"/>
        <w:gridCol w:w="1652"/>
      </w:tblGrid>
      <w:tr>
        <w:trPr>
          <w:trHeight w:val="283" w:hRule="exact"/>
        </w:trPr>
        <w:tc>
          <w:tcPr>
            <w:tcW w:w="164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25" w:leader="none"/>
              </w:tabs>
              <w:spacing w:before="0" w:after="0"/>
              <w:rPr>
                <w:sz w:val="12"/>
                <w:szCs w:val="12"/>
              </w:rPr>
            </w:pPr>
            <w:r>
              <w:rPr/>
            </w:r>
          </w:p>
        </w:tc>
        <w:tc>
          <w:tcPr>
            <w:tcW w:w="445" w:type="dxa"/>
            <w:gridSpan w:val="2"/>
            <w:tcBorders/>
          </w:tcPr>
          <w:p>
            <w:pPr>
              <w:pStyle w:val="Normal"/>
              <w:widowControl w:val="false"/>
              <w:spacing w:before="0" w:after="200"/>
              <w:jc w:val="both"/>
              <w:rPr/>
            </w:pPr>
            <w:r>
              <w:rPr>
                <w:rFonts w:cs="Times New Roman" w:ascii="Times New Roman" w:hAnsi="Times New Roman"/>
              </w:rPr>
              <w:t>№</w:t>
            </w:r>
          </w:p>
        </w:tc>
        <w:tc>
          <w:tcPr>
            <w:tcW w:w="2085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143"/>
              <w:jc w:val="both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cs="Times New Roman" w:ascii="Times New Roman" w:hAnsi="Times New Roman"/>
                <w:sz w:val="12"/>
                <w:szCs w:val="12"/>
                <w:lang w:val="en-US"/>
              </w:rPr>
            </w:r>
          </w:p>
        </w:tc>
      </w:tr>
      <w:tr>
        <w:trPr>
          <w:trHeight w:val="283" w:hRule="exact"/>
        </w:trPr>
        <w:tc>
          <w:tcPr>
            <w:tcW w:w="719" w:type="dxa"/>
            <w:tcBorders/>
          </w:tcPr>
          <w:p>
            <w:pPr>
              <w:pStyle w:val="Normal"/>
              <w:widowControl w:val="false"/>
              <w:spacing w:before="0" w:after="200"/>
              <w:ind w:left="0" w:right="-108" w:hanging="0"/>
              <w:rPr/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На  №</w:t>
            </w:r>
          </w:p>
        </w:tc>
        <w:tc>
          <w:tcPr>
            <w:tcW w:w="126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539" w:type="dxa"/>
            <w:gridSpan w:val="2"/>
            <w:tcBorders/>
          </w:tcPr>
          <w:p>
            <w:pPr>
              <w:pStyle w:val="Normal"/>
              <w:widowControl w:val="false"/>
              <w:spacing w:before="0" w:after="200"/>
              <w:jc w:val="center"/>
              <w:rPr/>
            </w:pPr>
            <w:r>
              <w:rPr>
                <w:rFonts w:cs="Times New Roman" w:ascii="Times New Roman" w:hAnsi="Times New Roman"/>
              </w:rPr>
              <w:t>От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Normal"/>
        <w:tabs>
          <w:tab w:val="clear" w:pos="720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20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21"/>
        <w:widowControl/>
        <w:suppressAutoHyphens w:val="true"/>
        <w:bidi w:val="0"/>
        <w:spacing w:lineRule="auto" w:line="276" w:before="0" w:after="200"/>
        <w:ind w:left="-227" w:right="113" w:hanging="0"/>
        <w:jc w:val="center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</w:t>
      </w:r>
      <w:r>
        <w:rPr>
          <w:rFonts w:cs="Times New Roman" w:ascii="Times New Roman" w:hAnsi="Times New Roman"/>
          <w:b/>
          <w:bCs/>
          <w:sz w:val="28"/>
          <w:szCs w:val="28"/>
        </w:rPr>
        <w:t>СЛУЖЕБНАЯ ЗАПИСКА</w:t>
      </w:r>
    </w:p>
    <w:p>
      <w:pPr>
        <w:pStyle w:val="21"/>
        <w:widowControl/>
        <w:suppressAutoHyphens w:val="true"/>
        <w:bidi w:val="0"/>
        <w:spacing w:lineRule="auto" w:line="276" w:before="0" w:after="200"/>
        <w:ind w:left="-227" w:right="113" w:hanging="0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UserStyle"/>
      </w:pPr>
      <w:r>
        <w:tab/>
        <w:t>Для предотвращения выхода из строя Линия поперечного и продольного резки QLA – PROFI (CIDAN) прошу Вас приобрести:</w:t>
        <w:br/>
      </w:r>
    </w:p>
    <w:p>
      <w:pPr>
        <w:pStyle w:val="ListNumber"/>
      </w:pPr>
      <w:r>
        <w:rPr>
          <w:rFonts w:ascii="Times New Roman" w:hAnsi="Times New Roman"/>
          <w:sz w:val="28"/>
        </w:rPr>
        <w:t>bgsegreg - 1 шт.</w:t>
      </w:r>
    </w:p>
    <w:sectPr>
      <w:headerReference w:type="default" r:id="rId2"/>
      <w:type w:val="nextPage"/>
      <w:pgSz w:w="12240" w:h="15840"/>
      <w:pgMar w:left="1800" w:right="1800" w:gutter="0" w:header="1140" w:top="211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3"/>
      <w:rPr/>
    </w:pPr>
    <w:r>
      <w:rPr/>
      <w:object>
        <v:shapetype id="_x0000_tole_rId1" coordsize="21600,21600" o:spt="ole_rId1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le_rId1" type="_x0000_tole_rId1" style="width:467.4pt;height:34.35pt;mso-wrap-distance-right:0pt" filled="f" o:ole="">
          <v:imagedata r:id="rId2" o:title=""/>
        </v:shape>
        <o:OLEObject Type="Embed" ProgID="" ShapeID="ole_rId1" DrawAspect="Content" ObjectID="_377404187" r:id="rId1"/>
      </w:objec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Style5">
    <w:name w:val="Выделение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Style6">
    <w:name w:val="Символ нумерации"/>
    <w:qFormat/>
    <w:rPr/>
  </w:style>
  <w:style w:type="paragraph" w:styleId="Style7">
    <w:name w:val="Заголовок"/>
    <w:basedOn w:val="Normal"/>
    <w:next w:val="Style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8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tyle9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Style1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1">
    <w:name w:val="Указатель"/>
    <w:basedOn w:val="Normal"/>
    <w:qFormat/>
    <w:pPr>
      <w:suppressLineNumbers/>
    </w:pPr>
    <w:rPr>
      <w:rFonts w:cs="Lohit Devanagari"/>
    </w:rPr>
  </w:style>
  <w:style w:type="paragraph" w:styleId="Style12">
    <w:name w:val="Колонтитул"/>
    <w:basedOn w:val="Normal"/>
    <w:qFormat/>
    <w:pPr/>
    <w:rPr/>
  </w:style>
  <w:style w:type="paragraph" w:styleId="Style13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14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Style15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tyle16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Style17">
    <w:name w:val="Index Heading"/>
    <w:basedOn w:val="Style7"/>
    <w:pPr/>
    <w:rPr/>
  </w:style>
  <w:style w:type="paragraph" w:styleId="Style18">
    <w:name w:val="TOC Heading"/>
    <w:basedOn w:val="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21">
    <w:name w:val="Основной текст 21"/>
    <w:basedOn w:val="Normal"/>
    <w:qFormat/>
    <w:pPr/>
    <w:rPr>
      <w:sz w:val="16"/>
      <w:szCs w:val="16"/>
    </w:rPr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UserStyle">
    <w:name w:val="UserStyle"/>
    <w:pPr>
      <w:jc w:val="left"/>
    </w:pPr>
    <w:rPr>
      <w:rFonts w:ascii="Times New Roman" w:hAnsi="Times New Roman"/>
      <w:sz w:val="28"/>
      <w:u w:val="none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oleObject" Target="embeddings/oleObject1.bin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LibreOffice/7.3.7.2$Linux_X86_64 LibreOffice_project/30$Build-2</Application>
  <AppVersion>15.0000</AppVersion>
  <Pages>1</Pages>
  <Words>20</Words>
  <Characters>142</Characters>
  <CharactersWithSpaces>158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ru-RU</dc:language>
  <cp:lastModifiedBy/>
  <dcterms:modified xsi:type="dcterms:W3CDTF">2023-12-21T11:05:22Z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