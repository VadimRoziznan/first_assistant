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- 1 шт.</w:t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