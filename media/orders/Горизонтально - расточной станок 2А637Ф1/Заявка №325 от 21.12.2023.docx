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Number"/>
      </w:pPr>
      <w:r>
        <w:t>Многофунк. изм. прибор PD7777-8S4 380В 5А 3ф 120x120 светодиод. дисплей RS485 - 3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