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предотвращение преждевременного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вкрр - 2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