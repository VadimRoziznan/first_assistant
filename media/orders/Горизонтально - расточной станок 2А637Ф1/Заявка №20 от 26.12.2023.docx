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0272" w:type="dxa"/>
        <w:jc w:val="left"/>
        <w:tblInd w:w="-7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90"/>
        <w:gridCol w:w="487"/>
        <w:gridCol w:w="4895"/>
      </w:tblGrid>
      <w:tr>
        <w:trPr>
          <w:trHeight w:val="1695" w:hRule="atLeast"/>
        </w:trPr>
        <w:tc>
          <w:tcPr>
            <w:tcW w:w="4890" w:type="dxa"/>
            <w:tcBorders/>
          </w:tcPr>
          <w:p>
            <w:pPr>
              <w:pStyle w:val="Normal"/>
              <w:widowControl w:val="false"/>
              <w:spacing w:before="0" w:after="86"/>
              <w:rPr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Общество с ограниченной ответственностью «Русэлпром - Ленинградский электромашиностроительный завод»</w:t>
            </w:r>
          </w:p>
        </w:tc>
        <w:tc>
          <w:tcPr>
            <w:tcW w:w="487" w:type="dxa"/>
            <w:tcBorders/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/>
            </w:r>
          </w:p>
        </w:tc>
        <w:tc>
          <w:tcPr>
            <w:tcW w:w="4895" w:type="dxa"/>
            <w:tcBorders/>
          </w:tcPr>
          <w:p>
            <w:pPr>
              <w:pStyle w:val="Normal"/>
              <w:widowControl w:val="false"/>
              <w:snapToGrid w:val="false"/>
              <w:spacing w:before="0" w:after="143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</w:r>
          </w:p>
          <w:p>
            <w:pPr>
              <w:pStyle w:val="Normal"/>
              <w:widowControl w:val="false"/>
              <w:spacing w:before="0" w:after="0"/>
              <w:rPr/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Главному механику</w:t>
            </w:r>
          </w:p>
          <w:p>
            <w:pPr>
              <w:pStyle w:val="Normal"/>
              <w:widowControl w:val="false"/>
              <w:spacing w:before="0" w:after="0"/>
              <w:rPr/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Парыкину А. В.</w:t>
            </w:r>
          </w:p>
        </w:tc>
      </w:tr>
      <w:tr>
        <w:trPr>
          <w:trHeight w:val="285" w:hRule="atLeast"/>
        </w:trPr>
        <w:tc>
          <w:tcPr>
            <w:tcW w:w="4890" w:type="dxa"/>
            <w:tcBorders/>
          </w:tcPr>
          <w:p>
            <w:pPr>
              <w:pStyle w:val="5"/>
              <w:widowControl w:val="false"/>
              <w:numPr>
                <w:ilvl w:val="0"/>
                <w:numId w:val="0"/>
              </w:numPr>
              <w:snapToGrid w:val="false"/>
              <w:spacing w:before="86" w:after="0"/>
              <w:ind w:left="0" w:right="0" w:hanging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87" w:type="dxa"/>
            <w:tcBorders/>
          </w:tcPr>
          <w:p>
            <w:pPr>
              <w:pStyle w:val="Normal"/>
              <w:widowControl w:val="false"/>
              <w:snapToGrid w:val="false"/>
              <w:spacing w:before="0" w:after="2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4895" w:type="dxa"/>
            <w:tcBorders/>
          </w:tcPr>
          <w:p>
            <w:pPr>
              <w:pStyle w:val="Normal"/>
              <w:widowControl w:val="false"/>
              <w:snapToGrid w:val="false"/>
              <w:spacing w:before="0" w:after="20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</w:tr>
    </w:tbl>
    <w:p>
      <w:pPr>
        <w:pStyle w:val="Style8"/>
        <w:rPr>
          <w:sz w:val="12"/>
          <w:szCs w:val="12"/>
        </w:rPr>
      </w:pPr>
      <w:r>
        <w:rPr>
          <w:sz w:val="12"/>
          <w:szCs w:val="12"/>
        </w:rPr>
      </w:r>
    </w:p>
    <w:tbl>
      <w:tblPr>
        <w:tblW w:w="4171" w:type="dxa"/>
        <w:jc w:val="left"/>
        <w:tblInd w:w="-7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9"/>
        <w:gridCol w:w="921"/>
        <w:gridCol w:w="339"/>
        <w:gridCol w:w="106"/>
        <w:gridCol w:w="433"/>
        <w:gridCol w:w="1652"/>
      </w:tblGrid>
      <w:tr>
        <w:trPr>
          <w:trHeight w:val="283" w:hRule="exact"/>
        </w:trPr>
        <w:tc>
          <w:tcPr>
            <w:tcW w:w="1640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25" w:leader="none"/>
              </w:tabs>
              <w:spacing w:before="0" w:after="0"/>
              <w:rPr>
                <w:sz w:val="12"/>
                <w:szCs w:val="12"/>
              </w:rPr>
            </w:pPr>
            <w:r>
              <w:rPr/>
            </w:r>
          </w:p>
        </w:tc>
        <w:tc>
          <w:tcPr>
            <w:tcW w:w="445" w:type="dxa"/>
            <w:gridSpan w:val="2"/>
            <w:tcBorders/>
          </w:tcPr>
          <w:p>
            <w:pPr>
              <w:pStyle w:val="Normal"/>
              <w:widowControl w:val="false"/>
              <w:spacing w:before="0" w:after="200"/>
              <w:jc w:val="both"/>
              <w:rPr/>
            </w:pPr>
            <w:r>
              <w:rPr>
                <w:rFonts w:cs="Times New Roman" w:ascii="Times New Roman" w:hAnsi="Times New Roman"/>
              </w:rPr>
              <w:t>№</w:t>
            </w:r>
          </w:p>
        </w:tc>
        <w:tc>
          <w:tcPr>
            <w:tcW w:w="2085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143"/>
              <w:jc w:val="both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cs="Times New Roman" w:ascii="Times New Roman" w:hAnsi="Times New Roman"/>
                <w:sz w:val="12"/>
                <w:szCs w:val="12"/>
                <w:lang w:val="en-US"/>
              </w:rPr>
            </w:r>
          </w:p>
        </w:tc>
      </w:tr>
      <w:tr>
        <w:trPr>
          <w:trHeight w:val="283" w:hRule="exact"/>
        </w:trPr>
        <w:tc>
          <w:tcPr>
            <w:tcW w:w="719" w:type="dxa"/>
            <w:tcBorders/>
          </w:tcPr>
          <w:p>
            <w:pPr>
              <w:pStyle w:val="Normal"/>
              <w:widowControl w:val="false"/>
              <w:spacing w:before="0" w:after="200"/>
              <w:ind w:left="0" w:right="-108" w:hanging="0"/>
              <w:rPr/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На  №</w:t>
            </w:r>
          </w:p>
        </w:tc>
        <w:tc>
          <w:tcPr>
            <w:tcW w:w="1260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539" w:type="dxa"/>
            <w:gridSpan w:val="2"/>
            <w:tcBorders/>
          </w:tcPr>
          <w:p>
            <w:pPr>
              <w:pStyle w:val="Normal"/>
              <w:widowControl w:val="false"/>
              <w:spacing w:before="0" w:after="200"/>
              <w:jc w:val="center"/>
              <w:rPr/>
            </w:pPr>
            <w:r>
              <w:rPr>
                <w:rFonts w:cs="Times New Roman" w:ascii="Times New Roman" w:hAnsi="Times New Roman"/>
              </w:rPr>
              <w:t>От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</w:tbl>
    <w:p>
      <w:pPr>
        <w:pStyle w:val="Normal"/>
        <w:tabs>
          <w:tab w:val="clear" w:pos="720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20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21"/>
        <w:widowControl/>
        <w:suppressAutoHyphens w:val="true"/>
        <w:bidi w:val="0"/>
        <w:spacing w:lineRule="auto" w:line="276" w:before="0" w:after="200"/>
        <w:ind w:left="-227" w:right="113" w:hanging="0"/>
        <w:jc w:val="center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</w:t>
      </w:r>
      <w:r>
        <w:rPr>
          <w:rFonts w:cs="Times New Roman" w:ascii="Times New Roman" w:hAnsi="Times New Roman"/>
          <w:b/>
          <w:bCs/>
          <w:sz w:val="28"/>
          <w:szCs w:val="28"/>
        </w:rPr>
        <w:t>СЛУЖЕБНАЯ ЗАПИСКА</w:t>
      </w:r>
    </w:p>
    <w:p>
      <w:pPr>
        <w:pStyle w:val="21"/>
        <w:widowControl/>
        <w:suppressAutoHyphens w:val="true"/>
        <w:bidi w:val="0"/>
        <w:spacing w:lineRule="auto" w:line="276" w:before="0" w:after="200"/>
        <w:ind w:left="-227" w:right="113" w:hanging="0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UserStyle"/>
      </w:pPr>
      <w:r>
        <w:tab/>
        <w:t>Для Для восстановление ресурса горизонтально - расточного станка 2А637Ф1 прошу Вас приобрести:</w:t>
        <w:br/>
      </w:r>
    </w:p>
    <w:p>
      <w:pPr>
        <w:pStyle w:val="ListNumber3"/>
      </w:pPr>
      <w:r>
        <w:rPr>
          <w:rFonts w:ascii="Times New Roman" w:hAnsi="Times New Roman"/>
          <w:sz w:val="28"/>
        </w:rPr>
        <w:t>5616 - 1 шт.</w:t>
      </w:r>
    </w:p>
    <w:sectPr>
      <w:headerReference w:type="default" r:id="rId2"/>
      <w:type w:val="nextPage"/>
      <w:pgSz w:w="12240" w:h="15840"/>
      <w:pgMar w:left="1800" w:right="1800" w:gutter="0" w:header="1140" w:top="211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3"/>
      <w:rPr/>
    </w:pPr>
    <w:r>
      <w:rPr/>
      <w:object>
        <v:shapetype id="_x0000_tole_rId1" coordsize="21600,21600" o:spt="ole_rId1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le_rId1" type="_x0000_tole_rId1" style="width:467.4pt;height:34.35pt;mso-wrap-distance-right:0pt" filled="f" o:ole="">
          <v:imagedata r:id="rId2" o:title=""/>
        </v:shape>
        <o:OLEObject Type="Embed" ProgID="" ShapeID="ole_rId1" DrawAspect="Content" ObjectID="_377404187" r:id="rId1"/>
      </w:objec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Style5">
    <w:name w:val="Выделение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Style6">
    <w:name w:val="Символ нумерации"/>
    <w:qFormat/>
    <w:rPr/>
  </w:style>
  <w:style w:type="paragraph" w:styleId="Style7">
    <w:name w:val="Заголовок"/>
    <w:basedOn w:val="Normal"/>
    <w:next w:val="Style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8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Style9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Style1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1">
    <w:name w:val="Указатель"/>
    <w:basedOn w:val="Normal"/>
    <w:qFormat/>
    <w:pPr>
      <w:suppressLineNumbers/>
    </w:pPr>
    <w:rPr>
      <w:rFonts w:cs="Lohit Devanagari"/>
    </w:rPr>
  </w:style>
  <w:style w:type="paragraph" w:styleId="Style12">
    <w:name w:val="Колонтитул"/>
    <w:basedOn w:val="Normal"/>
    <w:qFormat/>
    <w:pPr/>
    <w:rPr/>
  </w:style>
  <w:style w:type="paragraph" w:styleId="Style13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14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Style15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tyle16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Style17">
    <w:name w:val="Index Heading"/>
    <w:basedOn w:val="Style7"/>
    <w:pPr/>
    <w:rPr/>
  </w:style>
  <w:style w:type="paragraph" w:styleId="Style18">
    <w:name w:val="TOC Heading"/>
    <w:basedOn w:val="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21">
    <w:name w:val="Основной текст 21"/>
    <w:basedOn w:val="Normal"/>
    <w:qFormat/>
    <w:pPr/>
    <w:rPr>
      <w:sz w:val="16"/>
      <w:szCs w:val="16"/>
    </w:rPr>
  </w:style>
  <w:style w:type="paragraph" w:styleId="Style19">
    <w:name w:val="Содержимое таблицы"/>
    <w:basedOn w:val="Normal"/>
    <w:qFormat/>
    <w:pPr>
      <w:widowControl w:val="false"/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UserStyle">
    <w:name w:val="UserStyle"/>
    <w:pPr>
      <w:jc w:val="left"/>
    </w:pPr>
    <w:rPr>
      <w:rFonts w:ascii="Times New Roman" w:hAnsi="Times New Roman"/>
      <w:sz w:val="28"/>
      <w:u w:val="none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oleObject" Target="embeddings/oleObject1.bin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LibreOffice/7.3.7.2$Linux_X86_64 LibreOffice_project/30$Build-2</Application>
  <AppVersion>15.0000</AppVersion>
  <Pages>1</Pages>
  <Words>20</Words>
  <Characters>142</Characters>
  <CharactersWithSpaces>158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ru-RU</dc:language>
  <cp:lastModifiedBy/>
  <dcterms:modified xsi:type="dcterms:W3CDTF">2023-12-21T11:05:22Z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