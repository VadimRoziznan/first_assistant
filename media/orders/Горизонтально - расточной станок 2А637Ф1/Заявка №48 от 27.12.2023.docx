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преждевременного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fxgndth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