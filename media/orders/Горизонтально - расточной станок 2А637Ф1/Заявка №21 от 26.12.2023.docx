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предотвращение преждевременного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