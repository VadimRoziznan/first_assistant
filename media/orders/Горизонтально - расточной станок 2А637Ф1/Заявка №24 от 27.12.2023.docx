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предотвращение преждевременного выходов из строёв горизонтально - расточной станков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