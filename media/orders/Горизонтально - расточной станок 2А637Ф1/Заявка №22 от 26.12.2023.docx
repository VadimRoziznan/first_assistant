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предотвращение преждевременной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