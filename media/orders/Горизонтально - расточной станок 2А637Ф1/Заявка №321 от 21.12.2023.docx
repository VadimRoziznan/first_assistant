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7"/>
        </w:numPr>
        <w:spacing w:before="0" w:after="200"/>
        <w:rPr/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Number"/>
      </w:pPr>
      <w:r>
        <w:t>ffffffffffffffffffffffff - 3 шт.</w:t>
      </w:r>
    </w:p>
    <w:p>
      <w:pPr>
        <w:pStyle w:val="ListNumber"/>
      </w:pPr>
      <w:r>
        <w:t>dgsgdgsdrgsergr sreeeeeeeeeeeeeeeeeg segfffffffffffffffffffffffffff sdddddddd gaergrgawegawgawerg awgwergwgwegergwe wergwgwgerwge eargergerg - 1 шт.</w:t>
      </w:r>
    </w:p>
    <w:p>
      <w:pPr>
        <w:pStyle w:val="ListNumber"/>
      </w:pPr>
      <w:r>
        <w:t>egerg ergerge eargearg wergaeg ergerag - 1 шт.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1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1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</Words>
  <Characters>2</Characters>
  <CharactersWithSpaces>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2023-12-21T07:32:09Z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