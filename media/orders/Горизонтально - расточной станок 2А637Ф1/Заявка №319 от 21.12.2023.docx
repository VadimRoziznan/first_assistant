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7"/>
        </w:numPr>
        <w:spacing w:before="0" w:after="200"/>
        <w:rPr/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UserStyle"/>
      </w:pPr>
      <w:r>
        <w:t>ffffffffffffffffffffffff - 3 шт.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2023-12-21T07:32:09Z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