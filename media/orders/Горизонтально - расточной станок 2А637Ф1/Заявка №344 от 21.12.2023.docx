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  <w:rPr/>
      </w:pPr>
      <w:r>
        <w:rPr/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  <w:numPr>
          <w:ilvl w:val="0"/>
          <w:numId w:val="4"/>
        </w:numPr>
        <w:spacing w:before="0" w:after="200"/>
        <w:contextualSpacing/>
        <w:rPr/>
      </w:pPr>
      <w:r>
        <w:rPr>
          <w:rFonts w:ascii="Times New Roman" w:hAnsi="Times New Roman"/>
          <w:sz w:val="28"/>
        </w:rPr>
        <w:t>щгрщрошщ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1798205266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UserStyle" w:customStyle="1">
    <w:name w:val="UserStyl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8"/>
      <w:szCs w:val="22"/>
      <w:u w:val="none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38</Words>
  <Characters>243</Characters>
  <CharactersWithSpaces>276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2023-12-21T15:39:23Z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