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Для восстановление ресурса Для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