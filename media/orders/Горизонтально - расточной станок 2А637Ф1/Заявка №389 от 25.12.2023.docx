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yukgfguyiohjio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