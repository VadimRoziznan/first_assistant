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Н555555555555555555555ия.</w:t>
      </w:r>
    </w:p>
    <w:p>
      <w:pPr>
        <w:pStyle w:val="UserStyle"/>
      </w:pPr>
      <w:r>
        <w:t>Всё работает!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UserStyle">
    <w:name w:val="UserStyle"/>
    <w:pPr>
      <w:jc w:val="left"/>
    </w:pPr>
    <w:rPr>
      <w:rFonts w:ascii="Times New Roman" w:hAnsi="Times New Roman"/>
      <w:sz w:val="24"/>
      <w:u w:val="non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