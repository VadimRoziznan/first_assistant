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Новый текст для добавления.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